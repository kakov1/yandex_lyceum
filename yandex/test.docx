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r>
        <w:t>Уважаемая, Кругляк Елена Степановна, приглашаем Вас на праздник, посвященный празднику 8 марта, В нашем актовом зале, В 12:30.</w:t>
      </w:r>
    </w:p>
    <w:p>
      <w:r>
        <w:br w:type="page"/>
      </w:r>
    </w:p>
    <w:p>
      <w:pPr>
        <w:pStyle w:val="Title"/>
      </w:pPr>
      <w:r>
        <w:t>Приглашение</w:t>
      </w:r>
    </w:p>
    <w:p>
      <w:r>
        <w:t>Уважаемая, Иванова Марина Владимировна, приглашаем Вас на праздник, посвященный празднику 8 марта, В нашем актовом зале, В 12:30.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